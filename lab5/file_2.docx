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is transforming the world at a fast pace. AI is transforming the world at a fast pace. The quick brown fox jumps over the lazy dog. Machine learning can outperform humans in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